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Section E Resume Template</w:t>
      </w:r>
    </w:p>
    <w:p>
      <w:r>
        <w:t>Name: {{ employee.name }}</w:t>
      </w:r>
    </w:p>
    <w:p>
      <w:r>
        <w:t>Role: {{ employee.role_in_contract }}</w:t>
      </w:r>
    </w:p>
    <w:p>
      <w:r>
        <w:t>Experience: {{ employee.years_experience.total }} years total, {{ employee.years_experience.with_current_firm }} with current firm</w:t>
      </w:r>
    </w:p>
    <w:p>
      <w:r>
        <w:t>Firm: {{ employee.firm_name_and_location }}</w:t>
      </w:r>
    </w:p>
    <w:p>
      <w:r>
        <w:t>Education: {{ employee.education }}</w:t>
      </w:r>
    </w:p>
    <w:p>
      <w:r>
        <w:t>Registration: {{ employee.current_professional_registration }}</w:t>
      </w:r>
    </w:p>
    <w:p>
      <w:r>
        <w:t>Qualifications: {{ employee.other_professional_qualifications }}</w:t>
      </w:r>
    </w:p>
    <w:p/>
    <w:p>
      <w:r>
        <w:t>Project A: {{ projectA.title_and_location }}</w:t>
      </w:r>
    </w:p>
    <w:p>
      <w:r>
        <w:t>Year: {{ projectA.year_completed.professional_services }}</w:t>
      </w:r>
    </w:p>
    <w:p>
      <w:r>
        <w:t>Description: {{ projectA.description.scope }}</w:t>
      </w:r>
    </w:p>
    <w:p>
      <w:r>
        <w:t>Role: {{ projectA.description.role }}</w:t>
      </w:r>
    </w:p>
    <w:p/>
    <w:p>
      <w:r>
        <w:t>Project B: {{ projectB.title_and_location }}</w:t>
      </w:r>
    </w:p>
    <w:p>
      <w:r>
        <w:t>Year: {{ projectB.year_completed.professional_services }}</w:t>
      </w:r>
    </w:p>
    <w:p>
      <w:r>
        <w:t>Description: {{ projectB.description.scope }}</w:t>
      </w:r>
    </w:p>
    <w:p>
      <w:r>
        <w:t>Role: {{ projectB.description.role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